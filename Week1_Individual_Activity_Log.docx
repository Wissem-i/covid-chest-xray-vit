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1: Individual Activity Log</w:t>
      </w:r>
    </w:p>
    <w:p>
      <w:r>
        <w:t>**Status:** Working individually</w:t>
      </w:r>
    </w:p>
    <w:p>
      <w:r>
        <w:t>**Topic:** Vision Transformers for chest X-ray classification</w:t>
      </w:r>
    </w:p>
    <w:p>
      <w:r>
        <w:t>**Total Hours:** About 33 hours</w:t>
      </w:r>
    </w:p>
    <w:p>
      <w:pPr>
        <w:pStyle w:val="Heading2"/>
      </w:pPr>
      <w:r>
        <w:t>What I Did Each Day</w:t>
      </w:r>
    </w:p>
    <w:p>
      <w:pPr>
        <w:pStyle w:val="Heading3"/>
      </w:pPr>
      <w:r>
        <w:t>Monday Sept 16 (4.5 hours)</w:t>
      </w:r>
    </w:p>
    <w:p>
      <w:r>
        <w:t>**Morning (2 hours):** Read through all the assignment PDFs and figured out what I need to do. Made a Python script to extract text from PDFs which was pretty cool.</w:t>
      </w:r>
    </w:p>
    <w:p>
      <w:r>
        <w:t>**Afternoon (1.5 hours):** Started searching for papers about Vision Transformers. Found some good ones on ArXiv.</w:t>
      </w:r>
    </w:p>
    <w:p>
      <w:r>
        <w:t>**Evening (1 hour):** Set up Python environment and tested my PDF extraction code.</w:t>
      </w:r>
    </w:p>
    <w:p>
      <w:pPr>
        <w:pStyle w:val="Heading3"/>
      </w:pPr>
      <w:r>
        <w:t>Tuesday Sept 17 (6.5 hours)</w:t>
      </w:r>
    </w:p>
    <w:p>
      <w:r>
        <w:t>**Morning (3 hours):** Deep dive into Vision Transformer research. Read like 8 different papers. The "Attention is All You Need" paper was really interesting.</w:t>
      </w:r>
    </w:p>
    <w:p>
      <w:r>
        <w:t>**Afternoon (2 hours):** Researched the COVID-19 chest X-ray dataset. Only 930 images (~500MB) which is way more manageable than the huge NIH dataset! Learned about medical data privacy stuff.</w:t>
      </w:r>
    </w:p>
    <w:p>
      <w:r>
        <w:t>**Evening (1.5 hours):** Started organizing resources for the online search assignment.</w:t>
      </w:r>
    </w:p>
    <w:p>
      <w:pPr>
        <w:pStyle w:val="Heading3"/>
      </w:pPr>
      <w:r>
        <w:t>Wednesday Sept 18 (5 hours)</w:t>
      </w:r>
    </w:p>
    <w:p>
      <w:r>
        <w:t>**Morning (2.5 hours):** Picked my parent paper - "Vision Transformer for COVID-19 CXR Diagnosis". Seems doable and has available data.</w:t>
      </w:r>
    </w:p>
    <w:p>
      <w:r>
        <w:t>**Afternoon (1.5 hours):** Figured out what libraries I'll need (PyTorch, etc.) and checked if my laptop can handle it.</w:t>
      </w:r>
    </w:p>
    <w:p>
      <w:r>
        <w:t>**Evening (1 hour):** Planned how I'm going to process the dataset.</w:t>
      </w:r>
    </w:p>
    <w:p>
      <w:pPr>
        <w:pStyle w:val="Heading3"/>
      </w:pPr>
      <w:r>
        <w:t>Thursday Sept 19 (4 hours)</w:t>
      </w:r>
    </w:p>
    <w:p>
      <w:r>
        <w:t>**Morning (1.5 hours):** Documented the COVID-19 dataset details. Free to download from GitHub - much easier than the NIH dataset.</w:t>
      </w:r>
    </w:p>
    <w:p>
      <w:r>
        <w:t>**Afternoon (1.5 hours):** Worked out my data splitting strategy. Need to be careful with medical data to avoid patient leakage.</w:t>
      </w:r>
    </w:p>
    <w:p>
      <w:r>
        <w:t>**Evening (1 hour):** Read about medical imaging ethics and HIPAA stuff.</w:t>
      </w:r>
    </w:p>
    <w:p>
      <w:pPr>
        <w:pStyle w:val="Heading3"/>
      </w:pPr>
      <w:r>
        <w:t>Friday Sept 20 (7.5 hours)</w:t>
      </w:r>
    </w:p>
    <w:p>
      <w:r>
        <w:t>**Morning (2 hours):** Set up my GitHub repository. Made it public so prof can see it.</w:t>
      </w:r>
    </w:p>
    <w:p>
      <w:r>
        <w:t>**Afternoon (2.5 hours):** Wrote up my implementation plan and documented everything.</w:t>
      </w:r>
    </w:p>
    <w:p>
      <w:r>
        <w:t>**Evening (3 hours):** Installed OBS Studio for recording, planned out what I'll show in my demo video.</w:t>
      </w:r>
    </w:p>
    <w:p>
      <w:pPr>
        <w:pStyle w:val="Heading3"/>
      </w:pPr>
      <w:r>
        <w:t>Saturday Sept 21 (5.5 hours)</w:t>
      </w:r>
    </w:p>
    <w:p>
      <w:r>
        <w:t>**Morning (3 hours):** Wrote the Python code for dataset splitting. Got it working properly with patient-level splits.</w:t>
      </w:r>
    </w:p>
    <w:p>
      <w:r>
        <w:t>**Afternoon (1.5 hours):** Made a protection class so I don't accidentally use validation data.</w:t>
      </w:r>
    </w:p>
    <w:p>
      <w:r>
        <w:t>**Evening (1 hour):** Double-checked all my assignments and made sure everything was complete.</w:t>
      </w:r>
    </w:p>
    <w:p>
      <w:pPr>
        <w:pStyle w:val="Heading2"/>
      </w:pPr>
      <w:r>
        <w:t>What I Learned This Week</w:t>
      </w:r>
    </w:p>
    <w:p>
      <w:r>
        <w:t>**Biggest challenge:** Understanding how to properly split medical data. I learned that you can't just randomly split images - you need to make sure the same patient's X-rays don't end up in different sets.</w:t>
      </w:r>
    </w:p>
    <w:p>
      <w:r>
        <w:t>**Coolest discovery:** Vision Transformers are actually pretty new (2020) but they're already showing better results than traditional CNNs for some medical imaging tasks.</w:t>
      </w:r>
    </w:p>
    <w:p>
      <w:pPr>
        <w:pStyle w:val="Heading4"/>
      </w:pPr>
      <w:r>
        <w:t>Skills I developed:</w:t>
      </w:r>
    </w:p>
    <w:p>
      <w:pPr>
        <w:pStyle w:val="ListBullet"/>
      </w:pPr>
      <w:r>
        <w:t>Better at reading academic papers</w:t>
      </w:r>
    </w:p>
    <w:p>
      <w:pPr>
        <w:pStyle w:val="ListBullet"/>
      </w:pPr>
      <w:r>
        <w:t>Learned about patient privacy in medical data</w:t>
      </w:r>
    </w:p>
    <w:p>
      <w:pPr>
        <w:pStyle w:val="ListBullet"/>
      </w:pPr>
      <w:r>
        <w:t>Got more comfortable with Python data processing</w:t>
      </w:r>
    </w:p>
    <w:p>
      <w:pPr>
        <w:pStyle w:val="ListBullet"/>
      </w:pPr>
      <w:r>
        <w:t>Learned how to organize a coding project properly</w:t>
      </w:r>
    </w:p>
    <w:p>
      <w:pPr>
        <w:pStyle w:val="Heading2"/>
      </w:pPr>
      <w:r>
        <w:t>Resources That Helped Me Most</w:t>
      </w:r>
    </w:p>
    <w:p>
      <w:pPr>
        <w:pStyle w:val="ListBullet"/>
      </w:pPr>
      <w:r>
        <w:t>**ArXiv.org** - Found most of my papers here</w:t>
      </w:r>
    </w:p>
    <w:p>
      <w:pPr>
        <w:pStyle w:val="ListBullet"/>
      </w:pPr>
      <w:r>
        <w:t>**YouTube videos by Yannic Kilcher** - Really good explanations of transformer architectures</w:t>
      </w:r>
    </w:p>
    <w:p>
      <w:pPr>
        <w:pStyle w:val="ListBullet"/>
      </w:pPr>
      <w:r>
        <w:t>**GitHub repos** - Found working code examples I can adapt</w:t>
      </w:r>
    </w:p>
    <w:p>
      <w:pPr>
        <w:pStyle w:val="ListBullet"/>
      </w:pPr>
      <w:r>
        <w:t>**NIH dataset documentation** - Helped me understand the medical data</w:t>
      </w:r>
    </w:p>
    <w:p>
      <w:pPr>
        <w:pStyle w:val="Heading2"/>
      </w:pPr>
      <w:r>
        <w:t>Next Week Plans</w:t>
      </w:r>
    </w:p>
    <w:p>
      <w:r>
        <w:t>1. Actually download the COVID chest X-ray dataset</w:t>
      </w:r>
    </w:p>
    <w:p>
      <w:r>
        <w:t>2. Get my Vision Transformer code working</w:t>
      </w:r>
    </w:p>
    <w:p>
      <w:r>
        <w:t>3. Start training some baseline models</w:t>
      </w:r>
    </w:p>
    <w:p>
      <w:r>
        <w:t>4. Make my demo video showing the results</w:t>
      </w:r>
    </w:p>
    <w:p>
      <w:pPr>
        <w:pStyle w:val="Heading2"/>
      </w:pPr>
      <w:r>
        <w:t>Final Thoughts</w:t>
      </w:r>
    </w:p>
    <w:p>
      <w:r>
        <w:t>This was way more work than I expected but I learned a ton. Working alone is challenging but I like being able to set my own pace. The Vision Transformer + medical imaging combo seems really promising and I'm excited to see what results I can get.</w:t>
      </w:r>
    </w:p>
    <w:p>
      <w:r>
        <w:t>**Total time:** ~33 hours (way more than the 5 hour minimum!)</w:t>
      </w:r>
    </w:p>
    <w:p>
      <w:r>
        <w:t>**Week 1 Summary:** This week I completed all the required assignments. I worked alone as an individual since I didn't find teammates. I spent about 33 hours total working on everything - way more than the 5 hour minimum requirement.</w:t>
      </w:r>
    </w:p>
    <w:p>
      <w:r>
        <w:t>**Personal Note:** This was a lot of work but I learned a ton about Vision Transformers and medical imaging. The dataset splitting was probably the hardest part to figure out. I'm excited to keep working on this project next week!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