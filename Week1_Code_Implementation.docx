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COVID-19 Vision Transformer Analysis</w:t>
      </w:r>
    </w:p>
    <w:p>
      <w:pPr>
        <w:pStyle w:val="Heading1"/>
      </w:pPr>
      <w:r>
        <w:t>Week 1: Code Implementation Documentation</w:t>
      </w:r>
    </w:p>
    <w:p>
      <w:pPr>
        <w:pStyle w:val="Heading2"/>
      </w:pPr>
      <w:r>
        <w:t>What I Actually Found and Analyzed</w:t>
      </w:r>
    </w:p>
    <w:p>
      <w:pPr>
        <w:pStyle w:val="Heading3"/>
      </w:pPr>
      <w:r>
        <w:t>Repository Overview</w:t>
      </w:r>
    </w:p>
    <w:p>
      <w:r>
        <w:t>I downloaded and analyzed the COVID-19 chest X-ray Vision Transformer repository to understand the implementation and dataset approach.</w:t>
      </w:r>
    </w:p>
    <w:p>
      <w:pPr>
        <w:pStyle w:val="Heading3"/>
      </w:pPr>
      <w:r>
        <w:t>Actual Files in Internet_Source_Code Directory</w:t>
      </w:r>
    </w:p>
    <w:p>
      <w:r>
        <w:t>**covid_vit_confusion_matrix.png** - PNG file (91,142 bytes)</w:t>
      </w:r>
    </w:p>
    <w:p>
      <w:r>
        <w:t>**covid_vit_implementation.py** (16,043 bytes)</w:t>
      </w:r>
    </w:p>
    <w:p>
      <w:pPr>
        <w:pStyle w:val="ListBullet"/>
      </w:pPr>
      <w:r>
        <w:t>Main imports: import torch, import torch.nn as nn, import torch.optim as optim, from torch.utils.data import Dataset, DataLoader, import torchvision.transforms as transforms</w:t>
      </w:r>
    </w:p>
    <w:p>
      <w:pPr>
        <w:pStyle w:val="ListBullet"/>
      </w:pPr>
      <w:r>
        <w:t>Classes: COVID19Dataset, COVID19ViT</w:t>
      </w:r>
    </w:p>
    <w:p>
      <w:pPr>
        <w:pStyle w:val="ListBullet"/>
      </w:pPr>
      <w:r>
        <w:t>Key functions: __init__, __len__, __getitem__, __init__, forward</w:t>
      </w:r>
    </w:p>
    <w:p>
      <w:r>
        <w:t>**covid_vit_results.json** - JSON file (447 bytes)</w:t>
      </w:r>
    </w:p>
    <w:p>
      <w:r>
        <w:t>**covid_vit_training_curves.png** - PNG file (245,432 bytes)</w:t>
      </w:r>
    </w:p>
    <w:p>
      <w:r>
        <w:t>**create_dataset_splits.py** (17,527 bytes)</w:t>
      </w:r>
    </w:p>
    <w:p>
      <w:pPr>
        <w:pStyle w:val="ListBullet"/>
      </w:pPr>
      <w:r>
        <w:t>Main imports: import pandas as pd, import numpy as np, from sklearn.model_selection import train_test_split, import os, import shutil</w:t>
      </w:r>
    </w:p>
    <w:p>
      <w:pPr>
        <w:pStyle w:val="ListBullet"/>
      </w:pPr>
      <w:r>
        <w:t>Classes: DataProtection:</w:t>
      </w:r>
    </w:p>
    <w:p>
      <w:pPr>
        <w:pStyle w:val="ListBullet"/>
      </w:pPr>
      <w:r>
        <w:t>Key functions: load_covid_dataset, create_binary_label, load_nih_metadata, create_binary_label, create_patient_level_splits</w:t>
      </w:r>
    </w:p>
    <w:p>
      <w:r>
        <w:t>**requirements.txt** - Dependencies list (needs cleaning)</w:t>
      </w:r>
    </w:p>
    <w:p>
      <w:r>
        <w:t>**test_dataset_splits.py** (5,545 bytes)</w:t>
      </w:r>
    </w:p>
    <w:p>
      <w:pPr>
        <w:pStyle w:val="ListBullet"/>
      </w:pPr>
      <w:r>
        <w:t>Main imports: import os, import sys, import pandas as pd, from create_dataset_splits import main, DataProtection, import traceback</w:t>
      </w:r>
    </w:p>
    <w:p>
      <w:pPr>
        <w:pStyle w:val="ListBullet"/>
      </w:pPr>
      <w:r>
        <w:t>Key functions: test_dataset_splits</w:t>
      </w:r>
    </w:p>
    <w:p>
      <w:r>
        <w:t>**train_vit_covid.py** (7,679 bytes)</w:t>
      </w:r>
    </w:p>
    <w:p>
      <w:pPr>
        <w:pStyle w:val="ListBullet"/>
      </w:pPr>
      <w:r>
        <w:t>Main imports: import torch, import torch.nn as nn, import torch.optim as optim, from torch.utils.data import DataLoader, Dataset, import torchvision.transforms as transforms</w:t>
      </w:r>
    </w:p>
    <w:p>
      <w:pPr>
        <w:pStyle w:val="ListBullet"/>
      </w:pPr>
      <w:r>
        <w:t>Classes: COVID19Dataset</w:t>
      </w:r>
    </w:p>
    <w:p>
      <w:pPr>
        <w:pStyle w:val="ListBullet"/>
      </w:pPr>
      <w:r>
        <w:t>Key functions: __init__, __len__, __getitem__, get_transforms, create_model</w:t>
      </w:r>
    </w:p>
    <w:p>
      <w:r>
        <w:t>**vit_covid19_classifier.py** (15,523 bytes)</w:t>
      </w:r>
    </w:p>
    <w:p>
      <w:pPr>
        <w:pStyle w:val="ListBullet"/>
      </w:pPr>
      <w:r>
        <w:t>Main imports: import torch, import torch.nn as nn, import torch.optim as optim, from torch.utils.data import Dataset, DataLoader, import torchvision.transforms as transforms</w:t>
      </w:r>
    </w:p>
    <w:p>
      <w:pPr>
        <w:pStyle w:val="ListBullet"/>
      </w:pPr>
      <w:r>
        <w:t>Classes: COVID19Dataset, ViTCOVID19Classifier</w:t>
      </w:r>
    </w:p>
    <w:p>
      <w:pPr>
        <w:pStyle w:val="ListBullet"/>
      </w:pPr>
      <w:r>
        <w:t>Key functions: __init__, __len__, __getitem__, __init__, forward</w:t>
      </w:r>
    </w:p>
    <w:p>
      <w:pPr>
        <w:pStyle w:val="Heading3"/>
      </w:pPr>
      <w:r>
        <w:t>What I Learned from the Code</w:t>
      </w:r>
    </w:p>
    <w:p>
      <w:r>
        <w:t>The repository contains a complete Vision Transformer implementation for COVID-19 chest X-ray classification. The code uses modern deep learning libraries and follows best practices for medical imaging.</w:t>
      </w:r>
    </w:p>
    <w:p>
      <w:pPr>
        <w:pStyle w:val="Heading3"/>
      </w:pPr>
      <w:r>
        <w:t>Key Components I Identified:</w:t>
      </w:r>
    </w:p>
    <w:p>
      <w:pPr>
        <w:pStyle w:val="ListNumber"/>
      </w:pPr>
      <w:r>
        <w:t>**Vision Transformer Model**: Uses the timm library for pre-trained ViT models</w:t>
      </w:r>
    </w:p>
    <w:p>
      <w:pPr>
        <w:pStyle w:val="ListNumber"/>
      </w:pPr>
      <w:r>
        <w:t>**Dataset Handling**: Proper train/test splits for medical data</w:t>
      </w:r>
    </w:p>
    <w:p>
      <w:pPr>
        <w:pStyle w:val="ListNumber"/>
      </w:pPr>
      <w:r>
        <w:t>**Training Pipeline**: Complete training loop with validation</w:t>
      </w:r>
    </w:p>
    <w:p>
      <w:r>
        <w:t>4. **Evaluation**: Metrics and visualization tools</w:t>
      </w:r>
      <w:r>
        <w:t xml:space="preserve"> 5. **Results**: Pre-computed results and visualizations</w:t>
      </w:r>
    </w:p>
    <w:p>
      <w:pPr>
        <w:pStyle w:val="Heading3"/>
      </w:pPr>
      <w:r>
        <w:t>Technical Approach</w:t>
      </w:r>
    </w:p>
    <w:p>
      <w:r>
        <w:t>The implementation follows standard practices:</w:t>
      </w:r>
    </w:p>
    <w:p>
      <w:pPr>
        <w:pStyle w:val="ListBullet"/>
      </w:pPr>
      <w:r>
        <w:t>PyTorch framework</w:t>
      </w:r>
    </w:p>
    <w:p>
      <w:pPr>
        <w:pStyle w:val="ListBullet"/>
      </w:pPr>
      <w:r>
        <w:t>Pre-trained Vision Transformer (ViT-B/16)</w:t>
      </w:r>
    </w:p>
    <w:p>
      <w:pPr>
        <w:pStyle w:val="ListBullet"/>
      </w:pPr>
      <w:r>
        <w:t>Binary classification for COVID-19 detection</w:t>
      </w:r>
    </w:p>
    <w:p>
      <w:pPr>
        <w:pStyle w:val="ListBullet"/>
      </w:pPr>
      <w:r>
        <w:t>Data augmentation for medical images</w:t>
      </w:r>
    </w:p>
    <w:p>
      <w:pPr>
        <w:pStyle w:val="ListBullet"/>
      </w:pPr>
      <w:r>
        <w:t>Patient-level splitting to prevent data leakage</w:t>
      </w:r>
    </w:p>
    <w:p>
      <w:pPr>
        <w:pStyle w:val="Heading3"/>
      </w:pPr>
      <w:r>
        <w:t>Dataset Information</w:t>
      </w:r>
    </w:p>
    <w:p>
      <w:r>
        <w:t>Based on the repository structure and code analysis:</w:t>
      </w:r>
    </w:p>
    <w:p>
      <w:pPr>
        <w:pStyle w:val="ListBullet"/>
      </w:pPr>
      <w:r>
        <w:t>Uses COVID-19 chest X-ray dataset</w:t>
      </w:r>
    </w:p>
    <w:p>
      <w:pPr>
        <w:pStyle w:val="ListBullet"/>
      </w:pPr>
      <w:r>
        <w:t>Focuses on binary classification (COVID vs Normal/Pneumonia)</w:t>
      </w:r>
    </w:p>
    <w:p>
      <w:pPr>
        <w:pStyle w:val="ListBullet"/>
      </w:pPr>
      <w:r>
        <w:t>Includes proper medical data handling practices</w:t>
      </w:r>
    </w:p>
    <w:p>
      <w:pPr>
        <w:pStyle w:val="Heading3"/>
      </w:pPr>
      <w:r>
        <w:t>My Analysis Process</w:t>
      </w:r>
    </w:p>
    <w:p>
      <w:pPr>
        <w:pStyle w:val="ListNumber"/>
      </w:pPr>
      <w:r>
        <w:t>**Repository Download**: Cloned the complete repository</w:t>
      </w:r>
    </w:p>
    <w:p>
      <w:pPr>
        <w:pStyle w:val="ListNumber"/>
      </w:pPr>
      <w:r>
        <w:t>**Code Review**: Analyzed each Python file for functionality</w:t>
      </w:r>
    </w:p>
    <w:p>
      <w:pPr>
        <w:pStyle w:val="ListNumber"/>
      </w:pPr>
      <w:r>
        <w:t>**Dependencies**: Reviewed required packages and versions</w:t>
      </w:r>
    </w:p>
    <w:p>
      <w:r>
        <w:t>4. **Testing**: Verified code structure and imports</w:t>
      </w:r>
      <w:r>
        <w:t xml:space="preserve"> 5. **Documentation**: Created this summary of findings</w:t>
      </w:r>
    </w:p>
    <w:p>
      <w:pPr>
        <w:pStyle w:val="Heading3"/>
      </w:pPr>
      <w:r>
        <w:t>Current Repository Status</w:t>
      </w:r>
    </w:p>
    <w:p>
      <w:r>
        <w:t>The code appears to be a complete implementation ready for execution, though it would need:</w:t>
      </w:r>
    </w:p>
    <w:p>
      <w:pPr>
        <w:pStyle w:val="ListBullet"/>
      </w:pPr>
      <w:r>
        <w:t>Clean dataset download and setup</w:t>
      </w:r>
    </w:p>
    <w:p>
      <w:pPr>
        <w:pStyle w:val="ListBullet"/>
      </w:pPr>
      <w:r>
        <w:t>Environment configuration</w:t>
      </w:r>
    </w:p>
    <w:p>
      <w:pPr>
        <w:pStyle w:val="ListBullet"/>
      </w:pPr>
      <w:r>
        <w:t>GPU access for optimal training</w:t>
      </w:r>
    </w:p>
    <w:p>
      <w:pPr>
        <w:pStyle w:val="ListBullet"/>
      </w:pPr>
      <w:r>
        <w:t>Proper dependency installation</w:t>
      </w:r>
    </w:p>
    <w:p>
      <w:r>
        <w:t>This represents a solid foundation for understanding Vision Transformers in medical imaging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