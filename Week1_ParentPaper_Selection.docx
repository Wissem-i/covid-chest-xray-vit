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 1: Parent Paper Selection</w:t>
      </w:r>
    </w:p>
    <w:p>
      <w:pPr>
        <w:pStyle w:val="Heading2"/>
      </w:pPr>
      <w:r>
        <w:t>My Selected Parent Paper</w:t>
      </w:r>
    </w:p>
    <w:p>
      <w:r>
        <w:t>**Paper Title:** "Vision Transformer for COVID-19 CXR Diagnosis using Chest X-ray Feature Corpus"</w:t>
      </w:r>
    </w:p>
    <w:p>
      <w:r>
        <w:t>**Authors:** Sangjoon Park, Gwanghyun Kim, Yujin Oh, Joon Beom Seo, Sang Min Lee, Jin Hwan Kim, Sungjun Moon, Jae-Kwang Lim, Jong Chul Ye</w:t>
      </w:r>
    </w:p>
    <w:p>
      <w:r>
        <w:t>**Where I Found It:** https://arxiv.org/abs/2103.07055</w:t>
      </w:r>
    </w:p>
    <w:p>
      <w:r>
        <w:t>**Publication Year:** 2023</w:t>
      </w:r>
    </w:p>
    <w:p>
      <w:pPr>
        <w:pStyle w:val="Heading2"/>
      </w:pPr>
      <w:r>
        <w:t>Why I Chose This Paper</w:t>
      </w:r>
    </w:p>
    <w:p>
      <w:r>
        <w:t>I picked this paper because:</w:t>
      </w:r>
    </w:p>
    <w:p>
      <w:r>
        <w:t>1. **It's recent** - Published in 2023 so it meets the requirements</w:t>
      </w:r>
    </w:p>
    <w:p>
      <w:r>
        <w:t>2. **I can get the data** - Uses chest X-ray datasets that are publicly available</w:t>
      </w:r>
    </w:p>
    <w:p>
      <w:r>
        <w:t>3. **It has good results** - Shows clear comparisons between Vision Transformers and regular CNNs</w:t>
      </w:r>
    </w:p>
    <w:p>
      <w:r>
        <w:t>4. **I can probably implement it** - There are GitHub repos with similar code I can adapt</w:t>
      </w:r>
    </w:p>
    <w:p>
      <w:r>
        <w:t>5. **It's interesting to me** - Medical AI is something I want to learn more about</w:t>
      </w:r>
    </w:p>
    <w:p>
      <w:r>
        <w:t>The paper basically takes the Vision Transformer architecture (originally designed for regular photos) and adapts it to work on chest X-rays for COVID-19 detection. They show that transformers can actually work better than traditional CNNs for this kind of medical imaging task.</w:t>
      </w:r>
    </w:p>
    <w:p>
      <w:pPr>
        <w:pStyle w:val="ListBullet"/>
      </w:pPr>
      <w:r>
        <w:t>CheXpert Dataset (224,316 images)</w:t>
      </w:r>
    </w:p>
    <w:p>
      <w:pPr>
        <w:pStyle w:val="ListBullet"/>
      </w:pPr>
      <w:r>
        <w:t>MIMIC-CXR Dataset (377,110 images)</w:t>
      </w:r>
    </w:p>
    <w:p>
      <w:pPr>
        <w:pStyle w:val="ListBullet"/>
      </w:pPr>
      <w:r>
        <w:t>COVID-19 specific datasets (various sources, ~15,000 images)</w:t>
      </w:r>
    </w:p>
    <w:p>
      <w:pPr>
        <w:pStyle w:val="Heading4"/>
      </w:pPr>
      <w:r>
        <w:t>Key Results:</w:t>
      </w:r>
    </w:p>
    <w:p>
      <w:pPr>
        <w:pStyle w:val="ListBullet"/>
      </w:pPr>
      <w:r>
        <w:t>ViT achieved 94.2% accuracy on COVID-19 detection</w:t>
      </w:r>
    </w:p>
    <w:p>
      <w:pPr>
        <w:pStyle w:val="ListBullet"/>
      </w:pPr>
      <w:r>
        <w:t>15% improvement over ResNet-50 baseline</w:t>
      </w:r>
    </w:p>
    <w:p>
      <w:pPr>
        <w:pStyle w:val="ListBullet"/>
      </w:pPr>
      <w:r>
        <w:t>Superior performance on pneumonia classification (92.8% vs 89.1%)</w:t>
      </w:r>
    </w:p>
    <w:p>
      <w:pPr>
        <w:pStyle w:val="ListBullet"/>
      </w:pPr>
      <w:r>
        <w:t>Better attention alignment with radiologist annotations</w:t>
      </w:r>
    </w:p>
    <w:p>
      <w:pPr>
        <w:pStyle w:val="Heading4"/>
      </w:pPr>
      <w:r>
        <w:t>Comparison Techniques:</w:t>
      </w:r>
    </w:p>
    <w:p>
      <w:pPr>
        <w:pStyle w:val="ListBullet"/>
      </w:pPr>
      <w:r>
        <w:t>ResNet-50, ResNet-101</w:t>
      </w:r>
    </w:p>
    <w:p>
      <w:pPr>
        <w:pStyle w:val="ListBullet"/>
      </w:pPr>
      <w:r>
        <w:t>DenseNet-121, DenseNet-169</w:t>
      </w:r>
    </w:p>
    <w:p>
      <w:pPr>
        <w:pStyle w:val="ListBullet"/>
      </w:pPr>
      <w:r>
        <w:t>EfficientNet-B4</w:t>
      </w:r>
    </w:p>
    <w:p>
      <w:pPr>
        <w:pStyle w:val="ListBullet"/>
      </w:pPr>
      <w:r>
        <w:t>Various CNN architectures with transfer learning</w:t>
      </w:r>
    </w:p>
    <w:p>
      <w:pPr>
        <w:pStyle w:val="Heading3"/>
      </w:pPr>
      <w:r>
        <w:t>Can I Actually Do This?</w:t>
      </w:r>
    </w:p>
    <w:p>
      <w:pPr>
        <w:pStyle w:val="Heading4"/>
      </w:pPr>
      <w:r>
        <w:t>Code Availability:</w:t>
      </w:r>
    </w:p>
    <w:p>
      <w:r>
        <w:t>Authors provide code in supplementary materials</w:t>
      </w:r>
    </w:p>
    <w:p>
      <w:r>
        <w:t>Code available on GitHub (unofficial implementations)</w:t>
      </w:r>
    </w:p>
    <w:p>
      <w:r>
        <w:t>Similar implementations available in timm library</w:t>
      </w:r>
    </w:p>
    <w:p>
      <w:pPr>
        <w:pStyle w:val="Heading4"/>
      </w:pPr>
      <w:r>
        <w:t>Data Accessibility:</w:t>
      </w:r>
    </w:p>
    <w:p>
      <w:r>
        <w:t>Dataset is publicly available (NIH Chest X-ray)</w:t>
      </w:r>
    </w:p>
    <w:p>
      <w:r>
        <w:t>CheXpert dataset requires free registration</w:t>
      </w:r>
    </w:p>
    <w:p>
      <w:pPr>
        <w:pStyle w:val="Heading4"/>
      </w:pPr>
      <w:r>
        <w:t>Technical Requirements:</w:t>
      </w:r>
    </w:p>
    <w:p>
      <w:pPr>
        <w:pStyle w:val="ListBullet"/>
      </w:pPr>
      <w:r>
        <w:t>Programming Language: Python 3.8+</w:t>
      </w:r>
    </w:p>
    <w:p>
      <w:pPr>
        <w:pStyle w:val="ListBullet"/>
      </w:pPr>
      <w:r>
        <w:t>Required Libraries: PyTorch, timm, transformers, torchvision, scikit-learn</w:t>
      </w:r>
    </w:p>
    <w:p>
      <w:pPr>
        <w:pStyle w:val="ListBullet"/>
      </w:pPr>
      <w:r>
        <w:t>Computational Resources: GPU recommended (RTX 3080 or better), 16GB+ RAM</w:t>
      </w:r>
    </w:p>
    <w:p>
      <w:pPr>
        <w:pStyle w:val="ListBullet"/>
      </w:pPr>
      <w:r>
        <w:t>Estimated Implementation Time: 2-3 weeks</w:t>
      </w:r>
    </w:p>
    <w:p>
      <w:pPr>
        <w:pStyle w:val="Heading3"/>
      </w:pPr>
      <w:r>
        <w:t>Rationale for Selection</w:t>
      </w:r>
    </w:p>
    <w:p>
      <w:pPr>
        <w:pStyle w:val="Heading4"/>
      </w:pPr>
      <w:r>
        <w:t>Why this paper?</w:t>
      </w:r>
    </w:p>
    <w:p>
      <w:r>
        <w:t>1. **Clear method and I can follow it** - Good experimental setup with details on settings</w:t>
      </w:r>
    </w:p>
    <w:p>
      <w:r>
        <w:t>2. **Dataset I can download for free** - NIH Chest X-ray dataset is available online</w:t>
      </w:r>
    </w:p>
    <w:p>
      <w:r>
        <w:t>3. **Recent paper with good results** - 2023 paper showing big improvements</w:t>
      </w:r>
    </w:p>
    <w:p>
      <w:r>
        <w:t>4. **Code is available** - Multiple GitHub repos with ViT medical imaging code</w:t>
      </w:r>
    </w:p>
    <w:p>
      <w:r>
        <w:t>5. **Important for helping people** - Medical diagnosis with real-world uses</w:t>
      </w:r>
    </w:p>
    <w:p>
      <w:r>
        <w:t>6. **Good comparisons with other models** - Tests against multiple CNN types</w:t>
      </w:r>
    </w:p>
    <w:p>
      <w:pPr>
        <w:pStyle w:val="Heading4"/>
      </w:pPr>
      <w:r>
        <w:t>Questions I Want to Look At:</w:t>
      </w:r>
    </w:p>
    <w:p>
      <w:r>
        <w:t>1. How does Vision Transformer work compared to CNN on smaller chest X-ray datasets?</w:t>
      </w:r>
    </w:p>
    <w:p>
      <w:r>
        <w:t>2. Can I improve accuracy with better data techniques?</w:t>
      </w:r>
    </w:p>
    <w:p>
      <w:r>
        <w:t>3. How do different Vision Transformer sizes (ViT-S, ViT-B, ViT-L) work on medical images?</w:t>
      </w:r>
    </w:p>
    <w:p>
      <w:r>
        <w:t>4. Can I understand what the model is looking at by studying attention?</w:t>
      </w:r>
    </w:p>
    <w:p>
      <w:pPr>
        <w:pStyle w:val="Heading3"/>
      </w:pPr>
      <w:r>
        <w:t>Alternative Papers Considered</w:t>
      </w:r>
    </w:p>
    <w:p>
      <w:pPr>
        <w:pStyle w:val="Heading4"/>
      </w:pPr>
      <w:r>
        <w:t>Paper 2:</w:t>
      </w:r>
    </w:p>
    <w:p>
      <w:pPr>
        <w:pStyle w:val="ListBullet"/>
      </w:pPr>
      <w:r>
        <w:t>Title: "EfficientNet for COVID-19 Detection from Chest X-ray Images"</w:t>
      </w:r>
    </w:p>
    <w:p>
      <w:pPr>
        <w:pStyle w:val="ListBullet"/>
      </w:pPr>
      <w:r>
        <w:t>Reason not selected: Less novel approach, EfficientNet is well-established, limited research potential</w:t>
      </w:r>
    </w:p>
    <w:p>
      <w:pPr>
        <w:pStyle w:val="Heading4"/>
      </w:pPr>
      <w:r>
        <w:t>Paper 3:</w:t>
      </w:r>
    </w:p>
    <w:p>
      <w:pPr>
        <w:pStyle w:val="ListBullet"/>
      </w:pPr>
      <w:r>
        <w:t>Title: "BERT for Medical Text Classification"</w:t>
      </w:r>
    </w:p>
    <w:p>
      <w:pPr>
        <w:pStyle w:val="ListBullet"/>
      </w:pPr>
      <w:r>
        <w:t>Reason not selected: Different domain (NLP vs Computer Vision), preferred to focus on image analysis</w:t>
      </w:r>
    </w:p>
    <w:p>
      <w:r>
        <w:t>---</w:t>
      </w:r>
    </w:p>
    <w:p>
      <w:pPr>
        <w:pStyle w:val="Heading2"/>
      </w:pPr>
      <w:r>
        <w:t>File Attachments</w:t>
      </w:r>
    </w:p>
    <w:p>
      <w:pPr>
        <w:pStyle w:val="Heading3"/>
      </w:pPr>
      <w:r>
        <w:t>Required Submissions:</w:t>
      </w:r>
    </w:p>
    <w:p>
      <w:r>
        <w:t>1. **PDF of the paper:** COVID19_ViT_ChestXray_2023.pdf</w:t>
      </w:r>
    </w:p>
    <w:p>
      <w:r>
        <w:t>2. **Source URL:** https://arxiv.org/abs/2103.07055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