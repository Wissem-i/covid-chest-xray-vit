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1: Team Formation</w:t>
      </w:r>
    </w:p>
    <w:p>
      <w:pPr>
        <w:pStyle w:val="Heading2"/>
      </w:pPr>
      <w:r>
        <w:t>Team Formation Status</w:t>
      </w:r>
    </w:p>
    <w:p>
      <w:r>
        <w:t>I'm working by myself on this project. I couldn't find anyone else to team up with and honestly I prefer working alone anyway. I know I'll have to do all the work myself but that's fine with me.</w:t>
      </w:r>
    </w:p>
    <w:p>
      <w:pPr>
        <w:pStyle w:val="Heading2"/>
      </w:pPr>
      <w:r>
        <w:t>Why I'm Working Alone</w:t>
      </w:r>
    </w:p>
    <w:p>
      <w:r>
        <w:t>I decided to work individually because:</w:t>
      </w:r>
    </w:p>
    <w:p>
      <w:pPr>
        <w:pStyle w:val="ListBullet"/>
      </w:pPr>
      <w:r>
        <w:t>I like controlling my own schedule and deadlines</w:t>
      </w:r>
    </w:p>
    <w:p>
      <w:pPr>
        <w:pStyle w:val="ListBullet"/>
      </w:pPr>
      <w:r>
        <w:t>I work better when I don't have to coordinate with other people</w:t>
      </w:r>
    </w:p>
    <w:p>
      <w:pPr>
        <w:pStyle w:val="ListBullet"/>
      </w:pPr>
      <w:r>
        <w:t>I can focus on the topics I'm most interested in (computer vision and medical imaging)</w:t>
      </w:r>
    </w:p>
    <w:p>
      <w:pPr>
        <w:pStyle w:val="ListBullet"/>
      </w:pPr>
      <w:r>
        <w:t>I don't have to worry about team conflicts or people not pulling their weight</w:t>
      </w:r>
    </w:p>
    <w:p>
      <w:r>
        <w:t>I understand this means I'll have more work to do, but I'm committed to completing all the assignments on time and doing quality work.</w:t>
      </w:r>
    </w:p>
    <w:p>
      <w:r>
        <w:t>1. Focus deeply on a specific research area without coordination overhead</w:t>
      </w:r>
    </w:p>
    <w:p>
      <w:r>
        <w:t>2. Learn all aspects of the machine learning pipeline comprehensively</w:t>
      </w:r>
    </w:p>
    <w:p>
      <w:r>
        <w:t>3. Take full ownership of the project outcomes</w:t>
      </w:r>
    </w:p>
    <w:p>
      <w:r>
        <w:t>4. Develop stronger independent research skills</w:t>
      </w:r>
    </w:p>
    <w:p>
      <w:r>
        <w:t>5. Progress at my own pace while meeting all deadlines</w:t>
      </w:r>
    </w:p>
    <w:p>
      <w:pPr>
        <w:pStyle w:val="Heading2"/>
      </w:pPr>
      <w:r>
        <w:t>Commitment Statement</w:t>
      </w:r>
    </w:p>
    <w:p>
      <w:r>
        <w:t>I understand that working individually means I will be responsible for all aspects of the project including research, implementation, testing, and documentation. I commit to dedicating a minimum of 5 hours per week to this course as required.</w:t>
      </w:r>
    </w:p>
    <w:p>
      <w:r>
        <w:t>I am prepared to handle the increased workload and take full responsibility for:</w:t>
      </w:r>
    </w:p>
    <w:p>
      <w:pPr>
        <w:pStyle w:val="ListBullet"/>
      </w:pPr>
      <w:r>
        <w:t>Literature review and parent paper selection</w:t>
      </w:r>
    </w:p>
    <w:p>
      <w:pPr>
        <w:pStyle w:val="ListBullet"/>
      </w:pPr>
      <w:r>
        <w:t>Data acquisition and preprocessing</w:t>
      </w:r>
    </w:p>
    <w:p>
      <w:pPr>
        <w:pStyle w:val="ListBullet"/>
      </w:pPr>
      <w:r>
        <w:t>Model implementation and training</w:t>
      </w:r>
    </w:p>
    <w:p>
      <w:pPr>
        <w:pStyle w:val="ListBullet"/>
      </w:pPr>
      <w:r>
        <w:t>Results analysis and documentation</w:t>
      </w:r>
    </w:p>
    <w:p>
      <w:pPr>
        <w:pStyle w:val="ListBullet"/>
      </w:pPr>
      <w:r>
        <w:t>All weekly deliverables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