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Research Topic Selection</w:t>
      </w:r>
    </w:p>
    <w:p>
      <w:pPr>
        <w:pStyle w:val="Heading1"/>
      </w:pPr>
      <w:r>
        <w:t>Week 1: Online Search and Topic Selection</w:t>
      </w:r>
    </w:p>
    <w:p>
      <w:pPr>
        <w:pStyle w:val="Heading2"/>
      </w:pPr>
      <w:r>
        <w:t>Research Topic Selected</w:t>
      </w:r>
    </w:p>
    <w:p>
      <w:r>
        <w:t>**Topic**: Vision Transformers for COVID-19 Chest X-ray Classification</w:t>
      </w:r>
    </w:p>
    <w:p>
      <w:pPr>
        <w:pStyle w:val="Heading2"/>
      </w:pPr>
      <w:r>
        <w:t>Search Process and Sources</w:t>
      </w:r>
    </w:p>
    <w:p>
      <w:pPr>
        <w:pStyle w:val="Heading3"/>
      </w:pPr>
      <w:r>
        <w:t>Initial Search Strategy</w:t>
      </w:r>
    </w:p>
    <w:p>
      <w:r>
        <w:t>I focused my search on finding practical implementations of Vision Transformers for medical imaging, specifically COVID-19 detection.</w:t>
      </w:r>
    </w:p>
    <w:p>
      <w:pPr>
        <w:pStyle w:val="Heading3"/>
      </w:pPr>
      <w:r>
        <w:t>Key Search Terms Used:</w:t>
      </w:r>
    </w:p>
    <w:p>
      <w:pPr>
        <w:pStyle w:val="ListBullet"/>
      </w:pPr>
      <w:r>
        <w:t>"Vision Transformer COVID-19 chest X-ray"</w:t>
      </w:r>
    </w:p>
    <w:p>
      <w:pPr>
        <w:pStyle w:val="ListBullet"/>
      </w:pPr>
      <w:r>
        <w:t>"ViT medical imaging implementation"</w:t>
      </w:r>
    </w:p>
    <w:p>
      <w:pPr>
        <w:pStyle w:val="ListBullet"/>
      </w:pPr>
      <w:r>
        <w:t>"COVID-19 detection transformer PyTorch"</w:t>
      </w:r>
    </w:p>
    <w:p>
      <w:pPr>
        <w:pStyle w:val="ListBullet"/>
      </w:pPr>
      <w:r>
        <w:t>"chest X-ray classification deep learning"</w:t>
      </w:r>
    </w:p>
    <w:p>
      <w:pPr>
        <w:pStyle w:val="Heading3"/>
      </w:pPr>
      <w:r>
        <w:t>Primary Sources Found:</w:t>
      </w:r>
    </w:p>
    <w:p>
      <w:r>
        <w:rPr>
          <w:b/>
        </w:rPr>
        <w:t>1. GitHub Repository</w:t>
      </w:r>
    </w:p>
    <w:p>
      <w:pPr>
        <w:pStyle w:val="ListBullet"/>
      </w:pPr>
      <w:r>
        <w:t>**URL**: https://github.com/Wissem-i/covid-chest-xray-vit</w:t>
      </w:r>
    </w:p>
    <w:p>
      <w:pPr>
        <w:pStyle w:val="ListBullet"/>
      </w:pPr>
      <w:r>
        <w:t>**Content**: Complete implementation with trained models</w:t>
      </w:r>
    </w:p>
    <w:p>
      <w:pPr>
        <w:pStyle w:val="ListBullet"/>
      </w:pPr>
      <w:r>
        <w:t>**Value**: Ready-to-use code and processed data</w:t>
      </w:r>
    </w:p>
    <w:p>
      <w:pPr>
        <w:pStyle w:val="ListBullet"/>
      </w:pPr>
      <w:r>
        <w:t>**Analysis**: Professional implementation following best practices</w:t>
      </w:r>
    </w:p>
    <w:p>
      <w:r>
        <w:rPr>
          <w:b/>
        </w:rPr>
        <w:t>2. Related Academic Papers</w:t>
      </w:r>
    </w:p>
    <w:p>
      <w:pPr>
        <w:pStyle w:val="ListBullet"/>
      </w:pPr>
      <w:r>
        <w:t>Vision Transformer applications in medical imaging</w:t>
      </w:r>
    </w:p>
    <w:p>
      <w:pPr>
        <w:pStyle w:val="ListBullet"/>
      </w:pPr>
      <w:r>
        <w:t>COVID-19 detection using deep learning</w:t>
      </w:r>
    </w:p>
    <w:p>
      <w:pPr>
        <w:pStyle w:val="ListBullet"/>
      </w:pPr>
      <w:r>
        <w:t>Comparison studies: ViT vs CNN for medical images</w:t>
      </w:r>
    </w:p>
    <w:p>
      <w:pPr>
        <w:pStyle w:val="ListBullet"/>
      </w:pPr>
      <w:r>
        <w:t>Medical data handling and ethics papers</w:t>
      </w:r>
    </w:p>
    <w:p>
      <w:r>
        <w:rPr>
          <w:b/>
        </w:rPr>
        <w:t>3. Technical Documentation</w:t>
      </w:r>
    </w:p>
    <w:p>
      <w:pPr>
        <w:pStyle w:val="ListBullet"/>
      </w:pPr>
      <w:r>
        <w:t>PyTorch Vision Transformer tutorials</w:t>
      </w:r>
    </w:p>
    <w:p>
      <w:pPr>
        <w:pStyle w:val="ListBullet"/>
      </w:pPr>
      <w:r>
        <w:t>timm library documentation for pre-trained models</w:t>
      </w:r>
    </w:p>
    <w:p>
      <w:pPr>
        <w:pStyle w:val="ListBullet"/>
      </w:pPr>
      <w:r>
        <w:t>Medical imaging preprocessing best practices</w:t>
      </w:r>
    </w:p>
    <w:p>
      <w:pPr>
        <w:pStyle w:val="ListBullet"/>
      </w:pPr>
      <w:r>
        <w:t>Patient privacy and data splitting guidelines</w:t>
      </w:r>
    </w:p>
    <w:p>
      <w:pPr>
        <w:pStyle w:val="Heading2"/>
      </w:pPr>
      <w:r>
        <w:t>Why This Topic?</w:t>
      </w:r>
    </w:p>
    <w:p>
      <w:pPr>
        <w:pStyle w:val="Heading3"/>
      </w:pPr>
      <w:r>
        <w:t>Personal Interest</w:t>
      </w:r>
    </w:p>
    <w:p>
      <w:pPr>
        <w:pStyle w:val="ListBullet"/>
      </w:pPr>
      <w:r>
        <w:t>Medical AI has real-world impact on healthcare</w:t>
      </w:r>
    </w:p>
    <w:p>
      <w:pPr>
        <w:pStyle w:val="ListBullet"/>
      </w:pPr>
      <w:r>
        <w:t>Vision Transformers are cutting-edge technology</w:t>
      </w:r>
    </w:p>
    <w:p>
      <w:pPr>
        <w:pStyle w:val="ListBullet"/>
      </w:pPr>
      <w:r>
        <w:t>COVID-19 detection is socially relevant</w:t>
      </w:r>
    </w:p>
    <w:p>
      <w:pPr>
        <w:pStyle w:val="ListBullet"/>
      </w:pPr>
      <w:r>
        <w:t>Combines computer vision with healthcare applications</w:t>
      </w:r>
    </w:p>
    <w:p>
      <w:pPr>
        <w:pStyle w:val="Heading3"/>
      </w:pPr>
      <w:r>
        <w:t>Technical Learning Value</w:t>
      </w:r>
    </w:p>
    <w:p>
      <w:pPr>
        <w:pStyle w:val="ListBullet"/>
      </w:pPr>
      <w:r>
        <w:t>Modern transformer architecture</w:t>
      </w:r>
    </w:p>
    <w:p>
      <w:pPr>
        <w:pStyle w:val="ListBullet"/>
      </w:pPr>
      <w:r>
        <w:t>Transfer learning from natural images to medical</w:t>
      </w:r>
    </w:p>
    <w:p>
      <w:pPr>
        <w:pStyle w:val="ListBullet"/>
      </w:pPr>
      <w:r>
        <w:t>Attention mechanism visualization</w:t>
      </w:r>
    </w:p>
    <w:p>
      <w:pPr>
        <w:pStyle w:val="ListBullet"/>
      </w:pPr>
      <w:r>
        <w:t>Medical data handling best practices</w:t>
      </w:r>
    </w:p>
    <w:p>
      <w:pPr>
        <w:pStyle w:val="Heading3"/>
      </w:pPr>
      <w:r>
        <w:t>Practical Feasibility</w:t>
      </w:r>
    </w:p>
    <w:p>
      <w:pPr>
        <w:pStyle w:val="ListBullet"/>
      </w:pPr>
      <w:r>
        <w:t>Repository provides working implementation</w:t>
      </w:r>
    </w:p>
    <w:p>
      <w:pPr>
        <w:pStyle w:val="ListBullet"/>
      </w:pPr>
      <w:r>
        <w:t>Dataset is manageable size for local development</w:t>
      </w:r>
    </w:p>
    <w:p>
      <w:pPr>
        <w:pStyle w:val="ListBullet"/>
      </w:pPr>
      <w:r>
        <w:t>Clear documentation and code structure</w:t>
      </w:r>
    </w:p>
    <w:p>
      <w:pPr>
        <w:pStyle w:val="ListBullet"/>
      </w:pPr>
      <w:r>
        <w:t>Results are reproducible and verifiable</w:t>
      </w:r>
    </w:p>
    <w:p>
      <w:pPr>
        <w:pStyle w:val="Heading2"/>
      </w:pPr>
      <w:r>
        <w:t>Research Questions Developed</w:t>
      </w:r>
    </w:p>
    <w:p>
      <w:pPr>
        <w:pStyle w:val="ListNumber"/>
      </w:pPr>
      <w:r>
        <w:t>**Architecture**: How do Vision Transformers compare to CNNs for medical imaging?</w:t>
      </w:r>
    </w:p>
    <w:p>
      <w:pPr>
        <w:pStyle w:val="ListNumber"/>
      </w:pPr>
      <w:r>
        <w:t>**Transfer Learning**: How effectively can ViT pre-trained on natural images adapt to chest X-rays?</w:t>
      </w:r>
    </w:p>
    <w:p>
      <w:pPr>
        <w:pStyle w:val="ListNumber"/>
      </w:pPr>
      <w:r>
        <w:t>**Attention Analysis**: What parts of chest X-rays do transformers focus on for COVID-19 detection?</w:t>
      </w:r>
    </w:p>
    <w:p>
      <w:pPr>
        <w:pStyle w:val="ListNumber"/>
      </w:pPr>
      <w:r>
        <w:t>**Data Efficiency**: How much medical data is needed for effective ViT training?</w:t>
      </w:r>
    </w:p>
    <w:p>
      <w:pPr>
        <w:pStyle w:val="ListNumber"/>
      </w:pPr>
      <w:r>
        <w:t>**Clinical Relevance**: Can ViT attention maps help radiologists understand AI decisions?</w:t>
      </w:r>
    </w:p>
    <w:p>
      <w:pPr>
        <w:pStyle w:val="Heading2"/>
      </w:pPr>
      <w:r>
        <w:t>Implementation Approach</w:t>
      </w:r>
    </w:p>
    <w:p>
      <w:pPr>
        <w:pStyle w:val="Heading3"/>
      </w:pPr>
      <w:r>
        <w:t>Technical Stack Identified:</w:t>
      </w:r>
    </w:p>
    <w:p>
      <w:pPr>
        <w:pStyle w:val="ListBullet"/>
      </w:pPr>
      <w:r>
        <w:t>**Framework**: PyTorch with timm library</w:t>
      </w:r>
    </w:p>
    <w:p>
      <w:pPr>
        <w:pStyle w:val="ListBullet"/>
      </w:pPr>
      <w:r>
        <w:t>**Model**: Pre-trained Vision Transformer (ViT-B/16)</w:t>
      </w:r>
    </w:p>
    <w:p>
      <w:pPr>
        <w:pStyle w:val="ListBullet"/>
      </w:pPr>
      <w:r>
        <w:t>**Dataset**: COVID-19 chest X-ray images</w:t>
      </w:r>
    </w:p>
    <w:p>
      <w:pPr>
        <w:pStyle w:val="ListBullet"/>
      </w:pPr>
      <w:r>
        <w:t>**Evaluation**: Standard medical imaging metrics</w:t>
      </w:r>
    </w:p>
    <w:p>
      <w:pPr>
        <w:pStyle w:val="Heading3"/>
      </w:pPr>
      <w:r>
        <w:t>Repository Analysis Results:</w:t>
      </w:r>
    </w:p>
    <w:p>
      <w:pPr>
        <w:pStyle w:val="ListBullet"/>
      </w:pPr>
      <w:r>
        <w:t>Complete implementation available</w:t>
      </w:r>
    </w:p>
    <w:p>
      <w:pPr>
        <w:pStyle w:val="ListBullet"/>
      </w:pPr>
      <w:r>
        <w:t>Processed data splits following medical best practices</w:t>
      </w:r>
    </w:p>
    <w:p>
      <w:pPr>
        <w:pStyle w:val="ListBullet"/>
      </w:pPr>
      <w:r>
        <w:t>Training scripts and evaluation tools</w:t>
      </w:r>
    </w:p>
    <w:p>
      <w:pPr>
        <w:pStyle w:val="ListBullet"/>
      </w:pPr>
      <w:r>
        <w:t>Visualization and results analysis</w:t>
      </w:r>
    </w:p>
    <w:p>
      <w:pPr>
        <w:pStyle w:val="Heading2"/>
      </w:pPr>
      <w:r>
        <w:t>Expected Outcomes</w:t>
      </w:r>
    </w:p>
    <w:p>
      <w:pPr>
        <w:pStyle w:val="ListNumber"/>
      </w:pPr>
      <w:r>
        <w:t>**Technical Understanding**: Deep knowledge of Vision Transformers</w:t>
      </w:r>
    </w:p>
    <w:p>
      <w:pPr>
        <w:pStyle w:val="ListNumber"/>
      </w:pPr>
      <w:r>
        <w:t>**Medical AI Knowledge**: Understanding of healthcare AI challenges</w:t>
      </w:r>
    </w:p>
    <w:p>
      <w:pPr>
        <w:pStyle w:val="ListNumber"/>
      </w:pPr>
      <w:r>
        <w:t>**Practical Skills**: Experience with PyTorch and modern deep learning</w:t>
      </w:r>
    </w:p>
    <w:p>
      <w:pPr>
        <w:pStyle w:val="ListNumber"/>
      </w:pPr>
      <w:r>
        <w:t>**Research Output**: Comprehensive analysis and documentation</w:t>
      </w:r>
    </w:p>
    <w:p>
      <w:pPr>
        <w:pStyle w:val="ListNumber"/>
      </w:pPr>
      <w:r>
        <w:t>**Portfolio Addition**: Showcase project for future opportunities</w:t>
      </w:r>
    </w:p>
    <w:p>
      <w:r>
        <w:t>This topic provides an excellent balance of technical challenge, practical relevance, and learning value for understanding modern AI applications in healthcare.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